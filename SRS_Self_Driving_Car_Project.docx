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pPr>
        <w:pStyle w:val="Heading1"/>
      </w:pPr>
      <w:r>
        <w:t>Project: Self-Driving Car System</w:t>
      </w:r>
    </w:p>
    <w:p>
      <w:r>
        <w:t>Prepared by: [Your Name]</w:t>
        <w:br/>
        <w:t>Department of Computer Applications</w:t>
        <w:br/>
        <w:t>[Your College Name]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pPr>
        <w:spacing w:after="240"/>
      </w:pPr>
      <w:r>
        <w:t>This section will detail 1.1 Purpose for the self-driving car project. It includes the design, functional details, and role of this component in the system.</w:t>
      </w:r>
    </w:p>
    <w:p>
      <w:pPr>
        <w:pStyle w:val="Heading2"/>
      </w:pPr>
      <w:r>
        <w:t>1.2 Document Conventions</w:t>
      </w:r>
    </w:p>
    <w:p>
      <w:pPr>
        <w:spacing w:after="240"/>
      </w:pPr>
      <w:r>
        <w:t>This section will detail 1.2 Document Conventions for the self-driving car project. It includes the design, functional details, and role of this component in the system.</w:t>
      </w:r>
    </w:p>
    <w:p>
      <w:pPr>
        <w:pStyle w:val="Heading2"/>
      </w:pPr>
      <w:r>
        <w:t>1.3 Intended Audience and Reading Suggestions</w:t>
      </w:r>
    </w:p>
    <w:p>
      <w:pPr>
        <w:spacing w:after="240"/>
      </w:pPr>
      <w:r>
        <w:t>This section will detail 1.3 Intended Audience and Reading Suggestions for the self-driving car project. It includes the design, functional details, and role of this component in the system.</w:t>
      </w:r>
    </w:p>
    <w:p>
      <w:pPr>
        <w:pStyle w:val="Heading2"/>
      </w:pPr>
      <w:r>
        <w:t>1.4 Project Scope</w:t>
      </w:r>
    </w:p>
    <w:p>
      <w:pPr>
        <w:spacing w:after="240"/>
      </w:pPr>
      <w:r>
        <w:t>This section will detail 1.4 Project Scope for the self-driving car project. It includes the design, functional details, and role of this component in the system.</w:t>
      </w:r>
    </w:p>
    <w:p>
      <w:pPr>
        <w:pStyle w:val="Heading2"/>
      </w:pPr>
      <w:r>
        <w:t>1.5 References</w:t>
      </w:r>
    </w:p>
    <w:p>
      <w:pPr>
        <w:spacing w:after="240"/>
      </w:pPr>
      <w:r>
        <w:t>This section will detail 1.5 References for the self-driving car project. It includes the design, functional details, and role of this component in the system.</w:t>
      </w:r>
    </w:p>
    <w:p>
      <w:pPr>
        <w:pStyle w:val="Heading1"/>
      </w:pPr>
      <w:r>
        <w:t>2. Overall Description</w:t>
      </w:r>
    </w:p>
    <w:p>
      <w:pPr>
        <w:pStyle w:val="Heading2"/>
      </w:pPr>
      <w:r>
        <w:t>2.1 Product Perspective</w:t>
      </w:r>
    </w:p>
    <w:p>
      <w:pPr>
        <w:spacing w:after="240"/>
      </w:pPr>
      <w:r>
        <w:t>This section will detail 2.1 Product Perspective for the self-driving car project. It includes the design, functional details, and role of this component in the system.</w:t>
      </w:r>
    </w:p>
    <w:p>
      <w:pPr>
        <w:pStyle w:val="Heading2"/>
      </w:pPr>
      <w:r>
        <w:t>2.2 Product Functions</w:t>
      </w:r>
    </w:p>
    <w:p>
      <w:pPr>
        <w:spacing w:after="240"/>
      </w:pPr>
      <w:r>
        <w:t>This section will detail 2.2 Product Functions for the self-driving car project. It includes the design, functional details, and role of this component in the system.</w:t>
      </w:r>
    </w:p>
    <w:p>
      <w:pPr>
        <w:pStyle w:val="Heading2"/>
      </w:pPr>
      <w:r>
        <w:t>2.3 User Classes and Characteristics</w:t>
      </w:r>
    </w:p>
    <w:p>
      <w:pPr>
        <w:spacing w:after="240"/>
      </w:pPr>
      <w:r>
        <w:t>This section will detail 2.3 User Classes and Characteristics for the self-driving car project. It includes the design, functional details, and role of this component in the system.</w:t>
      </w:r>
    </w:p>
    <w:p>
      <w:pPr>
        <w:pStyle w:val="Heading2"/>
      </w:pPr>
      <w:r>
        <w:t>2.4 Operating Environment</w:t>
      </w:r>
    </w:p>
    <w:p>
      <w:pPr>
        <w:spacing w:after="240"/>
      </w:pPr>
      <w:r>
        <w:t>This section will detail 2.4 Operating Environment for the self-driving car project. It includes the design, functional details, and role of this component in the system.</w:t>
      </w:r>
    </w:p>
    <w:p>
      <w:pPr>
        <w:pStyle w:val="Heading2"/>
      </w:pPr>
      <w:r>
        <w:t>2.5 Design and Implementation Constraints</w:t>
      </w:r>
    </w:p>
    <w:p>
      <w:pPr>
        <w:spacing w:after="240"/>
      </w:pPr>
      <w:r>
        <w:t>This section will detail 2.5 Design and Implementation Constraints for the self-driving car project. It includes the design, functional details, and role of this component in the system.</w:t>
      </w:r>
    </w:p>
    <w:p>
      <w:pPr>
        <w:pStyle w:val="Heading2"/>
      </w:pPr>
      <w:r>
        <w:t>2.6 User Documentation</w:t>
      </w:r>
    </w:p>
    <w:p>
      <w:pPr>
        <w:spacing w:after="240"/>
      </w:pPr>
      <w:r>
        <w:t>This section will detail 2.6 User Documentation for the self-driving car project. It includes the design, functional details, and role of this component in the system.</w:t>
      </w:r>
    </w:p>
    <w:p>
      <w:pPr>
        <w:pStyle w:val="Heading2"/>
      </w:pPr>
      <w:r>
        <w:t>2.7 Assumptions and Dependencies</w:t>
      </w:r>
    </w:p>
    <w:p>
      <w:pPr>
        <w:spacing w:after="240"/>
      </w:pPr>
      <w:r>
        <w:t>This section will detail 2.7 Assumptions and Dependencies for the self-driving car project. It includes the design, functional details, and role of this component in the system.</w:t>
      </w:r>
    </w:p>
    <w:p>
      <w:pPr>
        <w:pStyle w:val="Heading1"/>
      </w:pPr>
      <w:r>
        <w:t>3. System Features</w:t>
      </w:r>
    </w:p>
    <w:p>
      <w:pPr>
        <w:pStyle w:val="Heading2"/>
      </w:pPr>
      <w:r>
        <w:t>3.1 Traffic Sign Recognition (YOLOv5s)</w:t>
      </w:r>
    </w:p>
    <w:p>
      <w:pPr>
        <w:spacing w:after="240"/>
      </w:pPr>
      <w:r>
        <w:t>This section will detail 3.1 Traffic Sign Recognition (YOLOv5s) for the self-driving car project. It includes the design, functional details, and role of this component in the system.</w:t>
      </w:r>
    </w:p>
    <w:p>
      <w:pPr>
        <w:pStyle w:val="Heading2"/>
      </w:pPr>
      <w:r>
        <w:t>3.2 Lane Detection</w:t>
      </w:r>
    </w:p>
    <w:p>
      <w:pPr>
        <w:spacing w:after="240"/>
      </w:pPr>
      <w:r>
        <w:t>This section will detail 3.2 Lane Detection for the self-driving car project. It includes the design, functional details, and role of this component in the system.</w:t>
      </w:r>
    </w:p>
    <w:p>
      <w:pPr>
        <w:pStyle w:val="Heading2"/>
      </w:pPr>
      <w:r>
        <w:t>3.3 Drowsiness Detection</w:t>
      </w:r>
    </w:p>
    <w:p>
      <w:pPr>
        <w:spacing w:after="240"/>
      </w:pPr>
      <w:r>
        <w:t>This section will detail 3.3 Drowsiness Detection for the self-driving car project. It includes the design, functional details, and role of this component in the system.</w:t>
      </w:r>
    </w:p>
    <w:p>
      <w:pPr>
        <w:pStyle w:val="Heading2"/>
      </w:pPr>
      <w:r>
        <w:t>3.4 Alcohol Detection</w:t>
      </w:r>
    </w:p>
    <w:p>
      <w:pPr>
        <w:spacing w:after="240"/>
      </w:pPr>
      <w:r>
        <w:t>This section will detail 3.4 Alcohol Detection for the self-driving car project. It includes the design, functional details, and role of this component in the system.</w:t>
      </w:r>
    </w:p>
    <w:p>
      <w:pPr>
        <w:pStyle w:val="Heading2"/>
      </w:pPr>
      <w:r>
        <w:t>3.5 Cruise Control</w:t>
      </w:r>
    </w:p>
    <w:p>
      <w:pPr>
        <w:spacing w:after="240"/>
      </w:pPr>
      <w:r>
        <w:t>This section will detail 3.5 Cruise Control for the self-driving car project. It includes the design, functional details, and role of this component in the system.</w:t>
      </w:r>
    </w:p>
    <w:p>
      <w:pPr>
        <w:pStyle w:val="Heading2"/>
      </w:pPr>
      <w:r>
        <w:t>3.6 Cloud Connectivity (ThingSpeak)</w:t>
      </w:r>
    </w:p>
    <w:p>
      <w:pPr>
        <w:spacing w:after="240"/>
      </w:pPr>
      <w:r>
        <w:t>This section will detail 3.6 Cloud Connectivity (ThingSpeak) for the self-driving car project. It includes the design, functional details, and role of this component in the system.</w:t>
      </w:r>
    </w:p>
    <w:p>
      <w:pPr>
        <w:pStyle w:val="Heading1"/>
      </w:pPr>
      <w:r>
        <w:t>4. External Interface Requirements</w:t>
      </w:r>
    </w:p>
    <w:p>
      <w:pPr>
        <w:pStyle w:val="Heading2"/>
      </w:pPr>
      <w:r>
        <w:t>4.1 User Interfaces</w:t>
      </w:r>
    </w:p>
    <w:p>
      <w:pPr>
        <w:spacing w:after="240"/>
      </w:pPr>
      <w:r>
        <w:t>This section will detail 4.1 User Interfaces for the self-driving car project. It includes the design, functional details, and role of this component in the system.</w:t>
      </w:r>
    </w:p>
    <w:p>
      <w:pPr>
        <w:pStyle w:val="Heading2"/>
      </w:pPr>
      <w:r>
        <w:t>4.2 Hardware Interfaces (ESP32, Raspberry Pi, RPiCam Rev 3, L298 Motor Driver)</w:t>
      </w:r>
    </w:p>
    <w:p>
      <w:pPr>
        <w:spacing w:after="240"/>
      </w:pPr>
      <w:r>
        <w:t>This section will detail 4.2 Hardware Interfaces (ESP32, Raspberry Pi, RPiCam Rev 3, L298 Motor Driver) for the self-driving car project. It includes the design, functional details, and role of this component in the system.</w:t>
      </w:r>
    </w:p>
    <w:p>
      <w:pPr>
        <w:pStyle w:val="Heading2"/>
      </w:pPr>
      <w:r>
        <w:t>4.3 Software Interfaces (Python, OpenCV, ThingSpeak API)</w:t>
      </w:r>
    </w:p>
    <w:p>
      <w:pPr>
        <w:spacing w:after="240"/>
      </w:pPr>
      <w:r>
        <w:t>This section will detail 4.3 Software Interfaces (Python, OpenCV, ThingSpeak API) for the self-driving car project. It includes the design, functional details, and role of this component in the system.</w:t>
      </w:r>
    </w:p>
    <w:p>
      <w:pPr>
        <w:pStyle w:val="Heading2"/>
      </w:pPr>
      <w:r>
        <w:t>4.4 Communication Interfaces</w:t>
      </w:r>
    </w:p>
    <w:p>
      <w:pPr>
        <w:spacing w:after="240"/>
      </w:pPr>
      <w:r>
        <w:t>This section will detail 4.4 Communication Interfaces for the self-driving car project. It includes the design, functional details, and role of this component in the system.</w:t>
      </w:r>
    </w:p>
    <w:p>
      <w:pPr>
        <w:pStyle w:val="Heading1"/>
      </w:pPr>
      <w:r>
        <w:t>5. System Architecture</w:t>
      </w:r>
    </w:p>
    <w:p>
      <w:pPr>
        <w:pStyle w:val="Heading2"/>
      </w:pPr>
      <w:r>
        <w:t>5.1 High-Level Architecture Diagram</w:t>
      </w:r>
    </w:p>
    <w:p>
      <w:pPr>
        <w:spacing w:after="240"/>
      </w:pPr>
      <w:r>
        <w:t>This section will detail 5.1 High-Level Architecture Diagram for the self-driving car project. It includes the design, functional details, and role of this component in the system.</w:t>
      </w:r>
    </w:p>
    <w:p>
      <w:pPr>
        <w:pStyle w:val="Heading2"/>
      </w:pPr>
      <w:r>
        <w:t>5.2 Module Interaction Flow</w:t>
      </w:r>
    </w:p>
    <w:p>
      <w:pPr>
        <w:spacing w:after="240"/>
      </w:pPr>
      <w:r>
        <w:t>This section will detail 5.2 Module Interaction Flow for the self-driving car project. It includes the design, functional details, and role of this component in the system.</w:t>
      </w:r>
    </w:p>
    <w:p>
      <w:pPr>
        <w:pStyle w:val="Heading1"/>
      </w:pPr>
      <w:r>
        <w:t>6. Non-functional Requirements</w:t>
      </w:r>
    </w:p>
    <w:p>
      <w:pPr>
        <w:pStyle w:val="Heading2"/>
      </w:pPr>
      <w:r>
        <w:t>6.1 Performance Requirements</w:t>
      </w:r>
    </w:p>
    <w:p>
      <w:pPr>
        <w:spacing w:after="240"/>
      </w:pPr>
      <w:r>
        <w:t>This section will detail 6.1 Performance Requirements for the self-driving car project. It includes the design, functional details, and role of this component in the system.</w:t>
      </w:r>
    </w:p>
    <w:p>
      <w:pPr>
        <w:pStyle w:val="Heading2"/>
      </w:pPr>
      <w:r>
        <w:t>6.2 Safety Requirements</w:t>
      </w:r>
    </w:p>
    <w:p>
      <w:pPr>
        <w:spacing w:after="240"/>
      </w:pPr>
      <w:r>
        <w:t>This section will detail 6.2 Safety Requirements for the self-driving car project. It includes the design, functional details, and role of this component in the system.</w:t>
      </w:r>
    </w:p>
    <w:p>
      <w:pPr>
        <w:pStyle w:val="Heading2"/>
      </w:pPr>
      <w:r>
        <w:t>6.3 Security Requirements</w:t>
      </w:r>
    </w:p>
    <w:p>
      <w:pPr>
        <w:spacing w:after="240"/>
      </w:pPr>
      <w:r>
        <w:t>This section will detail 6.3 Security Requirements for the self-driving car project. It includes the design, functional details, and role of this component in the system.</w:t>
      </w:r>
    </w:p>
    <w:p>
      <w:pPr>
        <w:pStyle w:val="Heading2"/>
      </w:pPr>
      <w:r>
        <w:t>6.4 Software Quality Attributes</w:t>
      </w:r>
    </w:p>
    <w:p>
      <w:pPr>
        <w:spacing w:after="240"/>
      </w:pPr>
      <w:r>
        <w:t>This section will detail 6.4 Software Quality Attributes for the self-driving car project. It includes the design, functional details, and role of this component in the system.</w:t>
      </w:r>
    </w:p>
    <w:p>
      <w:pPr>
        <w:pStyle w:val="Heading1"/>
      </w:pPr>
      <w:r>
        <w:t>7. Other Requirements</w:t>
      </w:r>
    </w:p>
    <w:p>
      <w:pPr>
        <w:pStyle w:val="Heading2"/>
      </w:pPr>
      <w:r>
        <w:t>7.1 Database Requirements</w:t>
      </w:r>
    </w:p>
    <w:p>
      <w:pPr>
        <w:spacing w:after="240"/>
      </w:pPr>
      <w:r>
        <w:t>This section will detail 7.1 Database Requirements for the self-driving car project. It includes the design, functional details, and role of this component in the system.</w:t>
      </w:r>
    </w:p>
    <w:p>
      <w:pPr>
        <w:pStyle w:val="Heading2"/>
      </w:pPr>
      <w:r>
        <w:t>7.2 Legal and Regulatory Requirements</w:t>
      </w:r>
    </w:p>
    <w:p>
      <w:pPr>
        <w:spacing w:after="240"/>
      </w:pPr>
      <w:r>
        <w:t>This section will detail 7.2 Legal and Regulatory Requirements for the self-driving car project. It includes the design, functional details, and role of this component in the system.</w:t>
      </w:r>
    </w:p>
    <w:p>
      <w:pPr>
        <w:pStyle w:val="Heading2"/>
      </w:pPr>
      <w:r>
        <w:t>7.3 Environmental Requirements</w:t>
      </w:r>
    </w:p>
    <w:p>
      <w:pPr>
        <w:spacing w:after="240"/>
      </w:pPr>
      <w:r>
        <w:t>This section will detail 7.3 Environmental Requirements for the self-driving car project. It includes the design, functional details, and role of this component in the system.</w:t>
      </w:r>
    </w:p>
    <w:p>
      <w:pPr>
        <w:pStyle w:val="Heading1"/>
      </w:pPr>
      <w:r>
        <w:t>Appendix</w:t>
      </w:r>
    </w:p>
    <w:p>
      <w:pPr>
        <w:pStyle w:val="Heading2"/>
      </w:pPr>
      <w:r>
        <w:t>A. Glossary</w:t>
      </w:r>
    </w:p>
    <w:p>
      <w:pPr>
        <w:spacing w:after="240"/>
      </w:pPr>
      <w:r>
        <w:t>This section will detail A. Glossary for the self-driving car project. It includes the design, functional details, and role of this component in the system.</w:t>
      </w:r>
    </w:p>
    <w:p>
      <w:pPr>
        <w:pStyle w:val="Heading2"/>
      </w:pPr>
      <w:r>
        <w:t>B. Acronyms</w:t>
      </w:r>
    </w:p>
    <w:p>
      <w:pPr>
        <w:spacing w:after="240"/>
      </w:pPr>
      <w:r>
        <w:t>This section will detail B. Acronyms for the self-driving car project. It includes the design, functional details, and role of this component in the system.</w:t>
      </w:r>
    </w:p>
    <w:p>
      <w:pPr>
        <w:pStyle w:val="Heading2"/>
      </w:pPr>
      <w:r>
        <w:t>C. References</w:t>
      </w:r>
    </w:p>
    <w:p>
      <w:pPr>
        <w:spacing w:after="240"/>
      </w:pPr>
      <w:r>
        <w:t>This section will detail C. References for the self-driving car project. It includes the design, functional details, and role of this component in the system.</w:t>
      </w:r>
    </w:p>
    <w:p>
      <w:pPr>
        <w:pStyle w:val="Heading2"/>
      </w:pPr>
      <w:r>
        <w:t>D. Index</w:t>
      </w:r>
    </w:p>
    <w:p>
      <w:pPr>
        <w:spacing w:after="240"/>
      </w:pPr>
      <w:r>
        <w:t>This section will detail D. Index for the self-driving car project. It includes the design, functional details, and role of this component in the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